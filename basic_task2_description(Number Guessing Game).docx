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64AA0">
      <w:pPr>
        <w:pStyle w:val="2"/>
        <w:keepNext w:val="0"/>
        <w:keepLines w:val="0"/>
        <w:widowControl/>
        <w:suppressLineNumbers w:val="0"/>
        <w:ind w:firstLine="1687" w:firstLineChars="350"/>
        <w:rPr>
          <w:rFonts w:hint="default" w:ascii="Calibri" w:hAnsi="Calibri" w:cs="Calibri"/>
        </w:rPr>
      </w:pPr>
      <w:bookmarkStart w:id="0" w:name="_GoBack"/>
      <w:bookmarkEnd w:id="0"/>
      <w:r>
        <w:rPr>
          <w:rFonts w:hint="default" w:ascii="Calibri" w:hAnsi="Calibri" w:cs="Calibri"/>
        </w:rPr>
        <w:t>Number Guessing Game</w:t>
      </w:r>
    </w:p>
    <w:p w14:paraId="01F4A042">
      <w:pPr>
        <w:pStyle w:val="3"/>
        <w:keepNext w:val="0"/>
        <w:keepLines w:val="0"/>
        <w:widowControl/>
        <w:suppressLineNumbers w:val="0"/>
        <w:rPr>
          <w:rFonts w:hint="default" w:ascii="Calibri" w:hAnsi="Calibri" w:cs="Calibri"/>
          <w:lang w:val="en-US"/>
        </w:rPr>
      </w:pPr>
      <w:r>
        <w:rPr>
          <w:rFonts w:hint="default" w:ascii="Calibri" w:hAnsi="Calibri" w:cs="Calibri"/>
          <w:u w:val="single"/>
        </w:rPr>
        <w:t>Overview</w:t>
      </w:r>
      <w:r>
        <w:rPr>
          <w:rFonts w:hint="default" w:ascii="Calibri" w:hAnsi="Calibri" w:cs="Calibri"/>
          <w:lang w:val="en-US"/>
        </w:rPr>
        <w:t xml:space="preserve"> :</w:t>
      </w:r>
    </w:p>
    <w:p w14:paraId="7BA8E094">
      <w:pPr>
        <w:pStyle w:val="85"/>
        <w:keepNext w:val="0"/>
        <w:keepLines w:val="0"/>
        <w:widowControl/>
        <w:suppressLineNumbers w:val="0"/>
        <w:rPr>
          <w:rFonts w:hint="default" w:ascii="Calibri" w:hAnsi="Calibri" w:cs="Calibri"/>
        </w:rPr>
      </w:pPr>
      <w:r>
        <w:rPr>
          <w:rFonts w:hint="default" w:ascii="Calibri" w:hAnsi="Calibri" w:cs="Calibri"/>
        </w:rPr>
        <w:t>The Number Guessing Game is a simple command-line game where the player attempts to guess a randomly generated number between 1 and 200. The game provides feedback on whether the player's guess is too high or too low and allows up to six guesses. This project demonstrates the use of loops, conditionals, user input handling, exception handling, and basic game logic.</w:t>
      </w:r>
    </w:p>
    <w:p w14:paraId="41C84A5B">
      <w:pPr>
        <w:pStyle w:val="3"/>
        <w:keepNext w:val="0"/>
        <w:keepLines w:val="0"/>
        <w:widowControl/>
        <w:suppressLineNumbers w:val="0"/>
        <w:rPr>
          <w:rFonts w:hint="default" w:ascii="Calibri" w:hAnsi="Calibri" w:cs="Calibri"/>
          <w:lang w:val="en-US"/>
        </w:rPr>
      </w:pPr>
      <w:r>
        <w:rPr>
          <w:rFonts w:hint="default" w:ascii="Calibri" w:hAnsi="Calibri" w:cs="Calibri"/>
          <w:u w:val="single"/>
        </w:rPr>
        <w:t>Features</w:t>
      </w:r>
      <w:r>
        <w:rPr>
          <w:rFonts w:hint="default" w:ascii="Calibri" w:hAnsi="Calibri" w:cs="Calibri"/>
          <w:lang w:val="en-US"/>
        </w:rPr>
        <w:t xml:space="preserve"> :</w:t>
      </w:r>
    </w:p>
    <w:p w14:paraId="5F299D5F">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Introduction and User Interaction</w:t>
      </w:r>
      <w:r>
        <w:rPr>
          <w:rFonts w:hint="default" w:ascii="Calibri" w:hAnsi="Calibri" w:cs="Calibri"/>
        </w:rPr>
        <w:t>: The game asks for the player's name and provides an introduction to the game.</w:t>
      </w:r>
    </w:p>
    <w:p w14:paraId="3597689A">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Random Number Generation</w:t>
      </w:r>
      <w:r>
        <w:rPr>
          <w:rFonts w:hint="default" w:ascii="Calibri" w:hAnsi="Calibri" w:cs="Calibri"/>
        </w:rPr>
        <w:t>: Generates a random number between 1 and 200 for the player to guess.</w:t>
      </w:r>
    </w:p>
    <w:p w14:paraId="19D6EE5E">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Guessing Loop</w:t>
      </w:r>
      <w:r>
        <w:rPr>
          <w:rFonts w:hint="default" w:ascii="Calibri" w:hAnsi="Calibri" w:cs="Calibri"/>
        </w:rPr>
        <w:t>: Allows the player up to six attempts to guess the correct number.</w:t>
      </w:r>
    </w:p>
    <w:p w14:paraId="43103DC2">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Feedback on Guesses</w:t>
      </w:r>
      <w:r>
        <w:rPr>
          <w:rFonts w:hint="default" w:ascii="Calibri" w:hAnsi="Calibri" w:cs="Calibri"/>
        </w:rPr>
        <w:t>: Provides feedback on whether the guess is too high, too low, or out of range.</w:t>
      </w:r>
    </w:p>
    <w:p w14:paraId="6C7BDCC8">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Exception Handling</w:t>
      </w:r>
      <w:r>
        <w:rPr>
          <w:rFonts w:hint="default" w:ascii="Calibri" w:hAnsi="Calibri" w:cs="Calibri"/>
        </w:rPr>
        <w:t>: Handles invalid inputs that are not numbers.</w:t>
      </w:r>
    </w:p>
    <w:p w14:paraId="79FFA194">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Replay Option</w:t>
      </w:r>
      <w:r>
        <w:rPr>
          <w:rFonts w:hint="default" w:ascii="Calibri" w:hAnsi="Calibri" w:cs="Calibri"/>
        </w:rPr>
        <w:t>: Allows the player to choose to play again after a game ends.</w:t>
      </w:r>
    </w:p>
    <w:p w14:paraId="3F52A495">
      <w:pPr>
        <w:pStyle w:val="3"/>
        <w:keepNext w:val="0"/>
        <w:keepLines w:val="0"/>
        <w:widowControl/>
        <w:suppressLineNumbers w:val="0"/>
        <w:rPr>
          <w:rFonts w:hint="default" w:ascii="Calibri" w:hAnsi="Calibri" w:cs="Calibri"/>
        </w:rPr>
      </w:pPr>
      <w:r>
        <w:rPr>
          <w:rFonts w:hint="default" w:ascii="Calibri" w:hAnsi="Calibri" w:cs="Calibri"/>
        </w:rPr>
        <w:t>Code Description</w:t>
      </w:r>
    </w:p>
    <w:p w14:paraId="1FD05CCB">
      <w:pPr>
        <w:pStyle w:val="4"/>
        <w:keepNext w:val="0"/>
        <w:keepLines w:val="0"/>
        <w:widowControl/>
        <w:suppressLineNumbers w:val="0"/>
        <w:rPr>
          <w:rFonts w:hint="default" w:ascii="Calibri" w:hAnsi="Calibri" w:cs="Calibri"/>
          <w:lang w:val="en-US"/>
        </w:rPr>
      </w:pPr>
      <w:r>
        <w:rPr>
          <w:rFonts w:hint="default" w:ascii="Calibri" w:hAnsi="Calibri" w:cs="Calibri"/>
          <w:u w:val="single"/>
        </w:rPr>
        <w:t>Imports</w:t>
      </w:r>
      <w:r>
        <w:rPr>
          <w:rFonts w:hint="default" w:ascii="Calibri" w:hAnsi="Calibri" w:cs="Calibri"/>
          <w:lang w:val="en-US"/>
        </w:rPr>
        <w:t xml:space="preserve"> :</w:t>
      </w:r>
    </w:p>
    <w:p w14:paraId="39D1776F">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import random</w:t>
      </w:r>
      <w:r>
        <w:rPr>
          <w:rFonts w:hint="default" w:ascii="Calibri" w:hAnsi="Calibri" w:cs="Calibri"/>
        </w:rPr>
        <w:t>: Imports the random module to generate a random number.</w:t>
      </w:r>
    </w:p>
    <w:p w14:paraId="617FE098">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import time</w:t>
      </w:r>
      <w:r>
        <w:rPr>
          <w:rFonts w:hint="default" w:ascii="Calibri" w:hAnsi="Calibri" w:cs="Calibri"/>
        </w:rPr>
        <w:t>: Imports the time module to add delays for a better user experience.</w:t>
      </w:r>
    </w:p>
    <w:p w14:paraId="325F1B8B">
      <w:pPr>
        <w:pStyle w:val="4"/>
        <w:keepNext w:val="0"/>
        <w:keepLines w:val="0"/>
        <w:widowControl/>
        <w:suppressLineNumbers w:val="0"/>
        <w:rPr>
          <w:rFonts w:hint="default" w:ascii="Calibri" w:hAnsi="Calibri" w:cs="Calibri"/>
          <w:lang w:val="en-US"/>
        </w:rPr>
      </w:pPr>
      <w:r>
        <w:rPr>
          <w:rFonts w:hint="default" w:ascii="Calibri" w:hAnsi="Calibri" w:cs="Calibri"/>
          <w:u w:val="single"/>
        </w:rPr>
        <w:t>Variables</w:t>
      </w:r>
      <w:r>
        <w:rPr>
          <w:rFonts w:hint="default" w:ascii="Calibri" w:hAnsi="Calibri" w:cs="Calibri"/>
          <w:lang w:val="en-US"/>
        </w:rPr>
        <w:t xml:space="preserve"> :</w:t>
      </w:r>
    </w:p>
    <w:p w14:paraId="3470DA40">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number</w:t>
      </w:r>
      <w:r>
        <w:rPr>
          <w:rFonts w:hint="default" w:ascii="Calibri" w:hAnsi="Calibri" w:cs="Calibri"/>
        </w:rPr>
        <w:t>: Stores the randomly generated number between 1 and 200.</w:t>
      </w:r>
    </w:p>
    <w:p w14:paraId="1C196028">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playagain</w:t>
      </w:r>
      <w:r>
        <w:rPr>
          <w:rFonts w:hint="default" w:ascii="Calibri" w:hAnsi="Calibri" w:cs="Calibri"/>
        </w:rPr>
        <w:t>: Controls the main loop for replaying the game.</w:t>
      </w:r>
    </w:p>
    <w:p w14:paraId="6DDE4D67">
      <w:pPr>
        <w:pStyle w:val="4"/>
        <w:keepNext w:val="0"/>
        <w:keepLines w:val="0"/>
        <w:widowControl/>
        <w:suppressLineNumbers w:val="0"/>
        <w:rPr>
          <w:rFonts w:hint="default" w:ascii="Calibri" w:hAnsi="Calibri" w:cs="Calibri"/>
          <w:lang w:val="en-US"/>
        </w:rPr>
      </w:pPr>
      <w:r>
        <w:rPr>
          <w:rFonts w:hint="default" w:ascii="Calibri" w:hAnsi="Calibri" w:cs="Calibri"/>
          <w:u w:val="single"/>
        </w:rPr>
        <w:t>Functions</w:t>
      </w:r>
      <w:r>
        <w:rPr>
          <w:rFonts w:hint="default" w:ascii="Calibri" w:hAnsi="Calibri" w:cs="Calibri"/>
          <w:lang w:val="en-US"/>
        </w:rPr>
        <w:t xml:space="preserve"> :</w:t>
      </w:r>
    </w:p>
    <w:p w14:paraId="41100CA0">
      <w:pPr>
        <w:pStyle w:val="85"/>
        <w:keepNext w:val="0"/>
        <w:keepLines w:val="0"/>
        <w:widowControl/>
        <w:numPr>
          <w:ilvl w:val="0"/>
          <w:numId w:val="14"/>
        </w:numPr>
        <w:suppressLineNumbers w:val="0"/>
        <w:ind w:left="454" w:leftChars="0" w:right="0" w:rightChars="0" w:firstLine="0" w:firstLineChars="0"/>
        <w:rPr>
          <w:rStyle w:val="92"/>
          <w:rFonts w:hint="default" w:ascii="Calibri" w:hAnsi="Calibri" w:cs="Calibri"/>
        </w:rPr>
      </w:pPr>
      <w:r>
        <w:rPr>
          <w:rStyle w:val="92"/>
          <w:rFonts w:hint="default" w:ascii="Calibri" w:hAnsi="Calibri" w:cs="Calibri"/>
        </w:rPr>
        <w:t>intro()</w:t>
      </w:r>
    </w:p>
    <w:p w14:paraId="7038B50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Asks for the player's name and introduces the game.</w:t>
      </w:r>
    </w:p>
    <w:p w14:paraId="3A14609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Informs the player that a number between 1 and 200 needs to be guessed.</w:t>
      </w:r>
    </w:p>
    <w:p w14:paraId="63F97D08">
      <w:pPr>
        <w:pStyle w:val="85"/>
        <w:keepNext w:val="0"/>
        <w:keepLines w:val="0"/>
        <w:widowControl/>
        <w:numPr>
          <w:ilvl w:val="0"/>
          <w:numId w:val="14"/>
        </w:numPr>
        <w:suppressLineNumbers w:val="0"/>
        <w:ind w:left="454" w:leftChars="0" w:firstLine="0" w:firstLineChars="0"/>
        <w:rPr>
          <w:rFonts w:hint="default" w:ascii="Calibri" w:hAnsi="Calibri" w:cs="Calibri"/>
        </w:rPr>
      </w:pPr>
      <w:r>
        <w:rPr>
          <w:rStyle w:val="92"/>
          <w:rFonts w:hint="default" w:ascii="Calibri" w:hAnsi="Calibri" w:cs="Calibri"/>
        </w:rPr>
        <w:t>pick()</w:t>
      </w:r>
    </w:p>
    <w:p w14:paraId="46DB7B90">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Manages the guessing process.</w:t>
      </w:r>
    </w:p>
    <w:p w14:paraId="6E6673F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Initializes the </w:t>
      </w:r>
      <w:r>
        <w:rPr>
          <w:rStyle w:val="44"/>
          <w:rFonts w:hint="default" w:ascii="Calibri" w:hAnsi="Calibri" w:cs="Calibri"/>
        </w:rPr>
        <w:t>guessesTaken</w:t>
      </w:r>
      <w:r>
        <w:rPr>
          <w:rFonts w:hint="default" w:ascii="Calibri" w:hAnsi="Calibri" w:cs="Calibri"/>
        </w:rPr>
        <w:t xml:space="preserve"> counter to track the number of guesses.</w:t>
      </w:r>
    </w:p>
    <w:p w14:paraId="5B6FA77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Uses a while loop to allow up to six guesses.</w:t>
      </w:r>
    </w:p>
    <w:p w14:paraId="63C1A149">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Prompts the player to enter a guess and checks if it is a valid number.</w:t>
      </w:r>
    </w:p>
    <w:p w14:paraId="1E3C8C7A">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Provides feedback on whether the guess is too high, too low, or out of range.</w:t>
      </w:r>
    </w:p>
    <w:p w14:paraId="7970DCAA">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Handles invalid inputs using a try-except block.</w:t>
      </w:r>
    </w:p>
    <w:p w14:paraId="1B79BB18">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Congratulates the player if they guess the correct number or reveals the number if they fail to guess within six attempts.</w:t>
      </w:r>
    </w:p>
    <w:p w14:paraId="72B013B7">
      <w:pPr>
        <w:pStyle w:val="4"/>
        <w:keepNext w:val="0"/>
        <w:keepLines w:val="0"/>
        <w:widowControl/>
        <w:suppressLineNumbers w:val="0"/>
        <w:rPr>
          <w:rFonts w:hint="default" w:ascii="Calibri" w:hAnsi="Calibri" w:cs="Calibri"/>
          <w:lang w:val="en-US"/>
        </w:rPr>
      </w:pPr>
      <w:r>
        <w:rPr>
          <w:rFonts w:hint="default" w:ascii="Calibri" w:hAnsi="Calibri" w:cs="Calibri"/>
          <w:u w:val="single"/>
        </w:rPr>
        <w:t>Main Loop</w:t>
      </w:r>
      <w:r>
        <w:rPr>
          <w:rFonts w:hint="default" w:ascii="Calibri" w:hAnsi="Calibri" w:cs="Calibri"/>
          <w:lang w:val="en-US"/>
        </w:rPr>
        <w:t xml:space="preserve"> :</w:t>
      </w:r>
    </w:p>
    <w:p w14:paraId="6801FBC9">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 game starts with the main loop controlled by the </w:t>
      </w:r>
      <w:r>
        <w:rPr>
          <w:rStyle w:val="44"/>
          <w:rFonts w:hint="default" w:ascii="Calibri" w:hAnsi="Calibri" w:cs="Calibri"/>
        </w:rPr>
        <w:t>playagain</w:t>
      </w:r>
      <w:r>
        <w:rPr>
          <w:rFonts w:hint="default" w:ascii="Calibri" w:hAnsi="Calibri" w:cs="Calibri"/>
        </w:rPr>
        <w:t xml:space="preserve"> variable.</w:t>
      </w:r>
    </w:p>
    <w:p w14:paraId="4B9F1BD2">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Calls </w:t>
      </w:r>
      <w:r>
        <w:rPr>
          <w:rStyle w:val="44"/>
          <w:rFonts w:hint="default" w:ascii="Calibri" w:hAnsi="Calibri" w:cs="Calibri"/>
        </w:rPr>
        <w:t>intro()</w:t>
      </w:r>
      <w:r>
        <w:rPr>
          <w:rFonts w:hint="default" w:ascii="Calibri" w:hAnsi="Calibri" w:cs="Calibri"/>
        </w:rPr>
        <w:t xml:space="preserve"> to introduce the game.</w:t>
      </w:r>
    </w:p>
    <w:p w14:paraId="53260105">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Calls </w:t>
      </w:r>
      <w:r>
        <w:rPr>
          <w:rStyle w:val="44"/>
          <w:rFonts w:hint="default" w:ascii="Calibri" w:hAnsi="Calibri" w:cs="Calibri"/>
        </w:rPr>
        <w:t>pick()</w:t>
      </w:r>
      <w:r>
        <w:rPr>
          <w:rFonts w:hint="default" w:ascii="Calibri" w:hAnsi="Calibri" w:cs="Calibri"/>
        </w:rPr>
        <w:t xml:space="preserve"> to start the guessing process.</w:t>
      </w:r>
    </w:p>
    <w:p w14:paraId="7AC5B9EC">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Asks the player if they want to play again after each game.</w:t>
      </w:r>
    </w:p>
    <w:p w14:paraId="3D859B58">
      <w:pPr>
        <w:pStyle w:val="4"/>
        <w:keepNext w:val="0"/>
        <w:keepLines w:val="0"/>
        <w:widowControl/>
        <w:suppressLineNumbers w:val="0"/>
        <w:rPr>
          <w:rFonts w:hint="default" w:ascii="Calibri" w:hAnsi="Calibri" w:cs="Calibri"/>
          <w:lang w:val="en-US"/>
        </w:rPr>
      </w:pPr>
      <w:r>
        <w:rPr>
          <w:rFonts w:hint="default" w:ascii="Calibri" w:hAnsi="Calibri" w:cs="Calibri"/>
          <w:u w:val="single"/>
        </w:rPr>
        <w:t>Execution</w:t>
      </w:r>
      <w:r>
        <w:rPr>
          <w:rFonts w:hint="default" w:ascii="Calibri" w:hAnsi="Calibri" w:cs="Calibri"/>
          <w:lang w:val="en-US"/>
        </w:rPr>
        <w:t xml:space="preserve"> :</w:t>
      </w:r>
    </w:p>
    <w:p w14:paraId="44751F1A">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game runs in a loop, allowing the player to play multiple times until they choose to exit.</w:t>
      </w:r>
    </w:p>
    <w:p w14:paraId="6B69FB5B">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 line </w:t>
      </w:r>
      <w:r>
        <w:rPr>
          <w:rStyle w:val="44"/>
          <w:rFonts w:hint="default" w:ascii="Calibri" w:hAnsi="Calibri" w:cs="Calibri"/>
        </w:rPr>
        <w:t>if __name__ == "__main__": main()</w:t>
      </w:r>
      <w:r>
        <w:rPr>
          <w:rFonts w:hint="default" w:ascii="Calibri" w:hAnsi="Calibri" w:cs="Calibri"/>
        </w:rPr>
        <w:t xml:space="preserve"> is not needed in this script since the main game logic is controlled by the </w:t>
      </w:r>
      <w:r>
        <w:rPr>
          <w:rStyle w:val="44"/>
          <w:rFonts w:hint="default" w:ascii="Calibri" w:hAnsi="Calibri" w:cs="Calibri"/>
        </w:rPr>
        <w:t>playagain</w:t>
      </w:r>
      <w:r>
        <w:rPr>
          <w:rFonts w:hint="default" w:ascii="Calibri" w:hAnsi="Calibri" w:cs="Calibri"/>
        </w:rPr>
        <w:t xml:space="preserve"> loop.</w:t>
      </w:r>
    </w:p>
    <w:p w14:paraId="70E49491">
      <w:pPr>
        <w:rPr>
          <w:rFonts w:hint="default" w:ascii="Calibri" w:hAnsi="Calibri" w:cs="Calibri"/>
        </w:rPr>
      </w:pPr>
    </w:p>
    <w:p w14:paraId="02565865">
      <w:pPr>
        <w:rPr>
          <w:rFonts w:hint="default" w:ascii="Calibri" w:hAnsi="Calibri" w:cs="Calibri"/>
        </w:rPr>
      </w:pPr>
    </w:p>
    <w:sectPr>
      <w:pgSz w:w="11920" w:h="16850"/>
      <w:pgMar w:top="1440" w:right="1440" w:bottom="1440" w:left="1417" w:header="0" w:footer="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44752"/>
    <w:multiLevelType w:val="multilevel"/>
    <w:tmpl w:val="957447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989DC1"/>
    <w:multiLevelType w:val="multilevel"/>
    <w:tmpl w:val="9B989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797454"/>
    <w:multiLevelType w:val="multilevel"/>
    <w:tmpl w:val="B3797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7CA9EB"/>
    <w:multiLevelType w:val="multilevel"/>
    <w:tmpl w:val="E47CA9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396F8A26"/>
    <w:multiLevelType w:val="multilevel"/>
    <w:tmpl w:val="396F8A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7DCBE7F"/>
    <w:multiLevelType w:val="singleLevel"/>
    <w:tmpl w:val="67DCBE7F"/>
    <w:lvl w:ilvl="0" w:tentative="0">
      <w:start w:val="1"/>
      <w:numFmt w:val="decimal"/>
      <w:suff w:val="space"/>
      <w:lvlText w:val="%1."/>
      <w:lvlJc w:val="left"/>
      <w:pPr>
        <w:ind w:left="454" w:leftChars="0" w:firstLine="0" w:firstLineChars="0"/>
      </w:p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3"/>
  </w:num>
  <w:num w:numId="12">
    <w:abstractNumId w:val="14"/>
  </w:num>
  <w:num w:numId="13">
    <w:abstractNumId w:val="0"/>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33E5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A2082F"/>
    <w:rsid w:val="7593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2024-06-19T12:52:00Z</dcterms:created>
  <dc:creator>WPS_1703864187</dc:creator>
  <cp:lastModifiedBy>WPS_1703864187</cp:lastModifiedBy>
  <dcterms:modified xsi:type="dcterms:W3CDTF">2024-06-19T12:57:27Z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306804334006452380E2695DD0D1A76B_11</vt:lpwstr>
  </property>
</Properties>
</file>